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3A605">
      <w:pPr>
        <w:pStyle w:val="2"/>
      </w:pPr>
      <w:r>
        <w:t>Phase 4: Process Automation (Admin) — Event Management System</w:t>
      </w:r>
    </w:p>
    <w:p w14:paraId="65F9180E">
      <w:pPr>
        <w:pStyle w:val="3"/>
      </w:pPr>
      <w:r>
        <w:t>Objective</w:t>
      </w:r>
    </w:p>
    <w:p w14:paraId="1DA4E94B">
      <w:r>
        <w:t>Automate the core event management lifecycle — from event creation and attendee registration to approvals, notifications, and post-event follow-ups — to ensure smooth operations and data accuracy.</w:t>
      </w:r>
    </w:p>
    <w:p w14:paraId="62D9FA33">
      <w:pPr>
        <w:pStyle w:val="3"/>
      </w:pPr>
      <w:r>
        <w:t>1. Validation Rules</w:t>
      </w:r>
    </w:p>
    <w:p w14:paraId="180C3D6B">
      <w:r>
        <w:t>Maintain data accuracy and prevent incomplete or invalid records.</w:t>
      </w:r>
    </w:p>
    <w:p w14:paraId="5722E665">
      <w:r>
        <w:t>Examples:</w:t>
      </w:r>
    </w:p>
    <w:p w14:paraId="387935EA">
      <w:pPr>
        <w:pStyle w:val="23"/>
      </w:pPr>
      <w:r>
        <w:t>- Event Start Date cannot be after End Date.</w:t>
      </w:r>
    </w:p>
    <w:p w14:paraId="48D42B8D">
      <w:pPr>
        <w:pStyle w:val="23"/>
      </w:pPr>
      <w:r>
        <w:t>- Require Venue for Published Events.</w:t>
      </w:r>
    </w:p>
    <w:p w14:paraId="465E0965">
      <w:pPr>
        <w:pStyle w:val="23"/>
      </w:pPr>
      <w:r>
        <w:t>- Attendee Email Required for Registration.</w:t>
      </w:r>
    </w:p>
    <w:p w14:paraId="152DC8E9">
      <w:pPr>
        <w:pStyle w:val="3"/>
      </w:pPr>
      <w:r>
        <w:t>2. Workflow Rules (Legacy)</w:t>
      </w:r>
    </w:p>
    <w:p w14:paraId="0E6D37F5">
      <w:r>
        <w:t>Automate simple, single-condition actions such as notifications or updates.</w:t>
      </w:r>
    </w:p>
    <w:p w14:paraId="65FC0FB0">
      <w:r>
        <w:t>Examples:</w:t>
      </w:r>
    </w:p>
    <w:p w14:paraId="00ABC46E">
      <w:pPr>
        <w:pStyle w:val="23"/>
      </w:pPr>
      <w:r>
        <w:t>- Send an email when a new event is created (Status = Draft).</w:t>
      </w:r>
    </w:p>
    <w:p w14:paraId="3C0ACD39">
      <w:pPr>
        <w:pStyle w:val="23"/>
      </w:pPr>
      <w:r>
        <w:t>- Auto-update event status to 'Closed' when End Date is past today.</w:t>
      </w:r>
    </w:p>
    <w:p w14:paraId="468BF066">
      <w:pPr>
        <w:pStyle w:val="3"/>
      </w:pPr>
      <w:r>
        <w:t>3. Process Builder</w:t>
      </w:r>
    </w:p>
    <w:p w14:paraId="4A9EEB62">
      <w:r>
        <w:t>Automate related actions in multi-step processes (can be migrated to Flows).</w:t>
      </w:r>
    </w:p>
    <w:p w14:paraId="51CB28FC">
      <w:r>
        <w:t>Examples:</w:t>
      </w:r>
    </w:p>
    <w:p w14:paraId="5D534396">
      <w:pPr>
        <w:pStyle w:val="23"/>
      </w:pPr>
      <w:r>
        <w:t>- When a new Attendee is added, create a confirmation Task and send notification.</w:t>
      </w:r>
    </w:p>
    <w:p w14:paraId="5C80609E">
      <w:pPr>
        <w:pStyle w:val="23"/>
      </w:pPr>
      <w:r>
        <w:t>- When Event status = Published, notify team and update 'Published Date' field.</w:t>
      </w:r>
    </w:p>
    <w:p w14:paraId="697A9DBF">
      <w:pPr>
        <w:pStyle w:val="3"/>
      </w:pPr>
      <w:r>
        <w:t>4. Approval Process</w:t>
      </w:r>
    </w:p>
    <w:p w14:paraId="2B1CF39A">
      <w:r>
        <w:t>Ensure quality control and management approval for key actions.</w:t>
      </w:r>
    </w:p>
    <w:p w14:paraId="1A93DD29">
      <w:r>
        <w:t>Examples:</w:t>
      </w:r>
    </w:p>
    <w:p w14:paraId="21FDC8E2">
      <w:pPr>
        <w:pStyle w:val="23"/>
      </w:pPr>
      <w:r>
        <w:t>- Budget Approval if Budget &gt; $5,000.</w:t>
      </w:r>
    </w:p>
    <w:p w14:paraId="77BB6C6A">
      <w:pPr>
        <w:pStyle w:val="23"/>
      </w:pPr>
      <w:r>
        <w:t>- Event Publish Approval before changing to 'Published' status.</w:t>
      </w:r>
    </w:p>
    <w:p w14:paraId="0406E5E9">
      <w:pPr>
        <w:pStyle w:val="3"/>
      </w:pPr>
      <w:r>
        <w:t>5. Flow Builder (Primary Automation Tool)</w:t>
      </w:r>
    </w:p>
    <w:p w14:paraId="1B46EBF3">
      <w:r>
        <w:t>a. Screen Flow: Guided form for creating new events or registering attendees.</w:t>
      </w:r>
    </w:p>
    <w:p w14:paraId="72E644B9">
      <w:r>
        <w:t>b. Record-Triggered Flow: Automate updates and notifications when records change.</w:t>
      </w:r>
    </w:p>
    <w:p w14:paraId="4B2FB42A">
      <w:r>
        <w:t>c. Scheduled Flow: Daily reminders and automatic status updates.</w:t>
      </w:r>
    </w:p>
    <w:p w14:paraId="00C92EA6">
      <w:r>
        <w:t>d. Auto-Launched Flow: Background calculations (e.g., Event Revenue).</w:t>
      </w:r>
    </w:p>
    <w:p w14:paraId="5FD6768F">
      <w:pPr>
        <w:pStyle w:val="3"/>
      </w:pPr>
      <w:r>
        <w:t>6. Email Alerts</w:t>
      </w:r>
    </w:p>
    <w:p w14:paraId="21967537">
      <w:r>
        <w:t>Send automated messages for reminders, confirmations, and approvals.</w:t>
      </w:r>
    </w:p>
    <w:p w14:paraId="34B93D66">
      <w:r>
        <w:t>Examples:</w:t>
      </w:r>
    </w:p>
    <w:p w14:paraId="4CBEB6A3">
      <w:pPr>
        <w:pStyle w:val="23"/>
      </w:pPr>
      <w:r>
        <w:t>- Event Confirmation Email after registration.</w:t>
      </w:r>
    </w:p>
    <w:p w14:paraId="01B707FE">
      <w:pPr>
        <w:pStyle w:val="23"/>
      </w:pPr>
      <w:r>
        <w:t>- Event Reminder 2 days before start date.</w:t>
      </w:r>
    </w:p>
    <w:p w14:paraId="7E0C8FDA">
      <w:pPr>
        <w:pStyle w:val="23"/>
      </w:pPr>
      <w:r>
        <w:t>- Post-Event Feedback Email after completion.</w:t>
      </w:r>
    </w:p>
    <w:p w14:paraId="79B61250">
      <w:pPr>
        <w:pStyle w:val="3"/>
      </w:pPr>
      <w:r>
        <w:t>7. Field Updates</w:t>
      </w:r>
    </w:p>
    <w:p w14:paraId="42CDA1CA">
      <w:r>
        <w:t>Automatically update fields based on record changes.</w:t>
      </w:r>
    </w:p>
    <w:p w14:paraId="5E58C2EC">
      <w:r>
        <w:t>Examples:</w:t>
      </w:r>
    </w:p>
    <w:p w14:paraId="2E0478B4">
      <w:pPr>
        <w:pStyle w:val="23"/>
      </w:pPr>
      <w:r>
        <w:t>- When Event Date &lt; Today → Set Status = Completed.</w:t>
      </w:r>
    </w:p>
    <w:p w14:paraId="78091EF4">
      <w:pPr>
        <w:pStyle w:val="23"/>
      </w:pPr>
      <w:r>
        <w:t>- Update Attendee Count after each registration.</w:t>
      </w:r>
    </w:p>
    <w:p w14:paraId="5CD1BF35">
      <w:pPr>
        <w:pStyle w:val="3"/>
      </w:pPr>
      <w:r>
        <w:t>8. Tasks</w:t>
      </w:r>
    </w:p>
    <w:p w14:paraId="4A3C36F5">
      <w:r>
        <w:t>Assign follow-up responsibilities automatically.</w:t>
      </w:r>
    </w:p>
    <w:p w14:paraId="1D2CA93C">
      <w:r>
        <w:t>Examples:</w:t>
      </w:r>
    </w:p>
    <w:p w14:paraId="7DDE19BB">
      <w:pPr>
        <w:pStyle w:val="23"/>
      </w:pPr>
      <w:r>
        <w:t>- Create 'Confirm Venue Booking' task for Admin on event creation.</w:t>
      </w:r>
    </w:p>
    <w:p w14:paraId="7DFFD7A5">
      <w:pPr>
        <w:pStyle w:val="23"/>
      </w:pPr>
      <w:r>
        <w:t>- Create 'Upload Photos' task for Marketing after event.</w:t>
      </w:r>
    </w:p>
    <w:p w14:paraId="6E139A74">
      <w:pPr>
        <w:pStyle w:val="3"/>
      </w:pPr>
      <w:r>
        <w:t>9. Custom Notifications</w:t>
      </w:r>
    </w:p>
    <w:p w14:paraId="0C2E9A0B">
      <w:r>
        <w:t>Send real-time in-app or mobile alerts to users.</w:t>
      </w:r>
    </w:p>
    <w:p w14:paraId="7DBB5772">
      <w:r>
        <w:t>Examples:</w:t>
      </w:r>
    </w:p>
    <w:p w14:paraId="25CDD5D2">
      <w:pPr>
        <w:pStyle w:val="23"/>
      </w:pPr>
      <w:r>
        <w:t>- Notify Event Coordinator when high-profile attendee registers.</w:t>
      </w:r>
    </w:p>
    <w:p w14:paraId="612CB97C">
      <w:pPr>
        <w:pStyle w:val="23"/>
      </w:pPr>
      <w:r>
        <w:t>- Notify Manager when budget approval is pending.</w:t>
      </w:r>
    </w:p>
    <w:p w14:paraId="7B03358F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68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Yash Patel</cp:lastModifiedBy>
  <dcterms:modified xsi:type="dcterms:W3CDTF">2025-10-17T07:21:38Z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409E8DAA79184B58BB8DED470F5D9DA4_12</vt:lpwstr>
  </property>
</Properties>
</file>