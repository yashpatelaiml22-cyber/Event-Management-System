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0BE32">
      <w:pPr>
        <w:pStyle w:val="2"/>
      </w:pPr>
      <w:r>
        <w:t>Phase 5: Apex Programming (Developer) — Event Management System</w:t>
      </w:r>
    </w:p>
    <w:p w14:paraId="7FC23AC5">
      <w:pPr>
        <w:pStyle w:val="3"/>
      </w:pPr>
      <w:r>
        <w:t>Objective</w:t>
      </w:r>
    </w:p>
    <w:p w14:paraId="2290B293">
      <w:r>
        <w:t>Develop scalable and efficient Apex components to handle complex business logic for the Event Management application — including event registration, data integrity, mass processing, and scheduled automation.</w:t>
      </w:r>
    </w:p>
    <w:p w14:paraId="5E38FC83">
      <w:pPr>
        <w:pStyle w:val="3"/>
      </w:pPr>
      <w:r>
        <w:t>1. Classes &amp; Objects</w:t>
      </w:r>
    </w:p>
    <w:p w14:paraId="54F30BE0">
      <w:r>
        <w:t>Define reusable Apex classes and methods to encapsulate logic for events, attendees, and related processes.</w:t>
      </w:r>
    </w:p>
    <w:p w14:paraId="52ED3F55">
      <w:r>
        <w:t>Examples:</w:t>
      </w:r>
    </w:p>
    <w:p w14:paraId="1D9B4101">
      <w:pPr>
        <w:pStyle w:val="23"/>
      </w:pPr>
      <w:r>
        <w:t>- EventHandler.cls — Handles business logic for Event creation, updates, and validations.</w:t>
      </w:r>
    </w:p>
    <w:p w14:paraId="0F9A0DB4">
      <w:pPr>
        <w:pStyle w:val="23"/>
      </w:pPr>
      <w:r>
        <w:t>- AttendeeManager.cls — Manages attendee registration and waitlist logic.</w:t>
      </w:r>
    </w:p>
    <w:p w14:paraId="59959FCE">
      <w:pPr>
        <w:pStyle w:val="23"/>
      </w:pPr>
      <w:r>
        <w:t>- NotificationService.cls — Sends notifications and email alerts through reusable methods.</w:t>
      </w:r>
    </w:p>
    <w:p w14:paraId="12CEC6FE">
      <w:pPr>
        <w:pStyle w:val="3"/>
      </w:pPr>
      <w:r>
        <w:t>2. Apex Triggers (before/after insert/update/delete)</w:t>
      </w:r>
    </w:p>
    <w:p w14:paraId="5BDD00CF">
      <w:r>
        <w:t>Execute logic automatically when records change.</w:t>
      </w:r>
    </w:p>
    <w:p w14:paraId="53853A15">
      <w:r>
        <w:t>Examples:</w:t>
      </w:r>
    </w:p>
    <w:p w14:paraId="4F5E1DE6">
      <w:pPr>
        <w:pStyle w:val="23"/>
      </w:pPr>
      <w:r>
        <w:t>- EventTrigger: before insert (validate date conflicts), after insert (create default tasks), after update (recalculate attendee count).</w:t>
      </w:r>
    </w:p>
    <w:p w14:paraId="0CF783E9">
      <w:pPr>
        <w:pStyle w:val="23"/>
      </w:pPr>
      <w:r>
        <w:t>- AttendeeTrigger: after insert (update Event attendee total), before delete (check cancellation policy).</w:t>
      </w:r>
    </w:p>
    <w:p w14:paraId="38169E50">
      <w:pPr>
        <w:pStyle w:val="3"/>
      </w:pPr>
      <w:r>
        <w:t>3. Trigger Design Pattern</w:t>
      </w:r>
    </w:p>
    <w:p w14:paraId="52FDE2A9">
      <w:r>
        <w:t>Ensure scalability and avoid recursion or mixed logic by using a handler pattern.</w:t>
      </w:r>
    </w:p>
    <w:p w14:paraId="3B39C62C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2A6FA2CD">
      <w:r>
        <w:t>trigger EventTrigger on Event__c (before insert, after insert, after update) {</w:t>
      </w:r>
      <w:r>
        <w:br w:type="textWrapping"/>
      </w:r>
      <w:r>
        <w:t xml:space="preserve">    EventTriggerHandler handler = new EventTriggerHandler();</w:t>
      </w:r>
      <w:r>
        <w:br w:type="textWrapping"/>
      </w:r>
      <w:r>
        <w:t xml:space="preserve">    if (Trigger.isBefore &amp;&amp; Trigger.isInsert) handler.beforeInsert(Trigger.new);</w:t>
      </w:r>
      <w:r>
        <w:br w:type="textWrapping"/>
      </w:r>
      <w:r>
        <w:t xml:space="preserve">    if (Trigger.isAfter &amp;&amp; Trigger.isInsert) handler.afterInsert(Trigger.new);</w:t>
      </w:r>
      <w:r>
        <w:br w:type="textWrapping"/>
      </w:r>
      <w:r>
        <w:t xml:space="preserve">    if (Trigger.isAfter &amp;&amp; Trigger.isUpdate) handler.afterUpdate(Trigger.new, Trigger.oldMap);</w:t>
      </w:r>
      <w:r>
        <w:br w:type="textWrapping"/>
      </w:r>
      <w:r>
        <w:t>}</w:t>
      </w:r>
    </w:p>
    <w:p w14:paraId="7E85BB81">
      <w:pPr>
        <w:pStyle w:val="3"/>
      </w:pPr>
      <w:r>
        <w:t>4. SOQL &amp; SOSL</w:t>
      </w:r>
    </w:p>
    <w:p w14:paraId="43480351">
      <w:r>
        <w:t>Query Salesforce data efficiently.</w:t>
      </w:r>
    </w:p>
    <w:p w14:paraId="7501C26C">
      <w:r>
        <w:t>SOQL Example: [SELECT Id, Name FROM Event__c WHERE Status__c = 'Published'];</w:t>
      </w:r>
    </w:p>
    <w:p w14:paraId="61059BCB">
      <w:r>
        <w:t>SOSL Example: FIND 'Tech Summit' IN ALL FIELDS RETURNING Event__c(Id, Name), Attendee__c(Name, Email__c);</w:t>
      </w:r>
    </w:p>
    <w:p w14:paraId="0AC20A12">
      <w:pPr>
        <w:pStyle w:val="3"/>
      </w:pPr>
      <w:r>
        <w:t>5. Collections: List, Set, Map</w:t>
      </w:r>
    </w:p>
    <w:p w14:paraId="3F275C37">
      <w:r>
        <w:t>Store and manage queried data efficiently for bulk processing and avoiding duplicates.</w:t>
      </w:r>
    </w:p>
    <w:p w14:paraId="530D0A78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15C8A566">
      <w:pPr>
        <w:pStyle w:val="23"/>
      </w:pPr>
      <w:r>
        <w:t>- List&lt;Attendee__c&gt; attendees = new List&lt;Attendee__c&gt;();</w:t>
      </w:r>
    </w:p>
    <w:p w14:paraId="4B318D77">
      <w:pPr>
        <w:pStyle w:val="23"/>
      </w:pPr>
      <w:r>
        <w:t>- Set&lt;Id&gt; eventIds = new Set&lt;Id&gt;();</w:t>
      </w:r>
    </w:p>
    <w:p w14:paraId="3145DE09">
      <w:pPr>
        <w:pStyle w:val="23"/>
      </w:pPr>
      <w:r>
        <w:t>- Map&lt;Id, Event__c&gt; eventMap = new Map&lt;Id, Event__c&gt;([SELECT Id, Name FROM Event__c]);</w:t>
      </w:r>
    </w:p>
    <w:p w14:paraId="01049498">
      <w:pPr>
        <w:pStyle w:val="3"/>
      </w:pPr>
      <w:r>
        <w:t>6. Control Statements</w:t>
      </w:r>
    </w:p>
    <w:p w14:paraId="3E54891F">
      <w:r>
        <w:t>Implement conditional and iterative logic for Apex classes and triggers.</w:t>
      </w:r>
    </w:p>
    <w:p w14:paraId="3DAA814E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D06C5FB">
      <w:r>
        <w:t>if-else, for loops, while loops for decision-based logic.</w:t>
      </w:r>
    </w:p>
    <w:p w14:paraId="51238DAE">
      <w:pPr>
        <w:pStyle w:val="3"/>
      </w:pPr>
      <w:r>
        <w:t>7. Batch Apex</w:t>
      </w:r>
    </w:p>
    <w:p w14:paraId="6BE711CC">
      <w:r>
        <w:t>Handle large data volumes such as sending reminders to thousands of attendees or cleaning up old data.</w:t>
      </w:r>
    </w:p>
    <w:p w14:paraId="6FA0BADD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3E969B97">
      <w:r>
        <w:t>global class EventReminderBatch implements Database.Batchable&lt;SObject&gt; {...}</w:t>
      </w:r>
    </w:p>
    <w:p w14:paraId="280977E8">
      <w:pPr>
        <w:pStyle w:val="3"/>
      </w:pPr>
      <w:r>
        <w:t>8. Queueable Apex</w:t>
      </w:r>
    </w:p>
    <w:p w14:paraId="476BB0BF">
      <w:r>
        <w:t>Execute asynchronous logic that requires chaining or parameters.</w:t>
      </w:r>
    </w:p>
    <w:p w14:paraId="0A12C20C">
      <w:r>
        <w:t>Example: Send confirmation emails after attendee registration.</w:t>
      </w:r>
    </w:p>
    <w:p w14:paraId="4E92A7D1">
      <w:pPr>
        <w:pStyle w:val="3"/>
      </w:pPr>
      <w:r>
        <w:t>9. Scheduled Apex</w:t>
      </w:r>
    </w:p>
    <w:p w14:paraId="667F2365">
      <w:r>
        <w:t>Automate recurring operations like nightly cleanup or weekly summary reports.</w:t>
      </w:r>
    </w:p>
    <w:p w14:paraId="2BE63E23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EC96B9B">
      <w:r>
        <w:t>global class EventScheduler implements Schedulable {...}</w:t>
      </w:r>
    </w:p>
    <w:p w14:paraId="103ECE8D">
      <w:pPr>
        <w:pStyle w:val="3"/>
      </w:pPr>
      <w:r>
        <w:t>10. Future Methods</w:t>
      </w:r>
    </w:p>
    <w:p w14:paraId="567E6C5B">
      <w:r>
        <w:t>Run lightweight asynchronous logic like external API callouts after registration.</w:t>
      </w:r>
    </w:p>
    <w:p w14:paraId="1A920659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2827E23B">
      <w:r>
        <w:t xml:space="preserve"> @future(callout=true) public static void sendToExternalAPI(Id eventId) {...}</w:t>
      </w:r>
    </w:p>
    <w:p w14:paraId="53377003">
      <w:pPr>
        <w:pStyle w:val="3"/>
      </w:pPr>
      <w:r>
        <w:t>11. Exception Handling</w:t>
      </w:r>
    </w:p>
    <w:p w14:paraId="515FBDB9">
      <w:r>
        <w:t>Gracefully handle errors and prevent transaction failures.</w:t>
      </w:r>
    </w:p>
    <w:p w14:paraId="5039A251">
      <w:r>
        <w:t>Example: try-catch blocks, custom exceptions, and logging errors for admin review.</w:t>
      </w:r>
    </w:p>
    <w:p w14:paraId="77A580B7">
      <w:pPr>
        <w:pStyle w:val="3"/>
      </w:pPr>
      <w:r>
        <w:t>12. Test Classes</w:t>
      </w:r>
    </w:p>
    <w:p w14:paraId="01A22401">
      <w:r>
        <w:t>Ensure all Apex logic is tested with &gt;75% coverage.</w:t>
      </w:r>
    </w:p>
    <w:p w14:paraId="32200588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478F5A87">
      <w:bookmarkStart w:id="0" w:name="_GoBack"/>
      <w:bookmarkEnd w:id="0"/>
      <w:r>
        <w:t xml:space="preserve"> @isTest private class EventTriggerTest {...}</w:t>
      </w:r>
    </w:p>
    <w:p w14:paraId="566C63C2">
      <w:r>
        <w:t>Include positive, negative, and bulk test cases.</w:t>
      </w:r>
    </w:p>
    <w:p w14:paraId="2715CA2F">
      <w:pPr>
        <w:pStyle w:val="3"/>
      </w:pPr>
      <w:r>
        <w:t>13. Asynchronous Processing</w:t>
      </w:r>
    </w:p>
    <w:p w14:paraId="17ECBDBC">
      <w:r>
        <w:t>Offload long-running or heavy logic to asynchronous execution for better performance.</w:t>
      </w:r>
    </w:p>
    <w:p w14:paraId="42013862">
      <w:r>
        <w:t>Techniques: Future Methods, Batch Apex, Queueable Apex, Scheduled Apex.</w:t>
      </w:r>
    </w:p>
    <w:p w14:paraId="41B6AE9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7B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Yash Patel</cp:lastModifiedBy>
  <dcterms:modified xsi:type="dcterms:W3CDTF">2025-10-17T07:24:58Z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BEDCC611982A4951866A377C70FE2E34_12</vt:lpwstr>
  </property>
</Properties>
</file>