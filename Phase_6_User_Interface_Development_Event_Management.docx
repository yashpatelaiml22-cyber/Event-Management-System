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6D92D">
      <w:pPr>
        <w:pStyle w:val="2"/>
      </w:pPr>
      <w:r>
        <w:t>Phase 6: User Interface Development — Event Management System</w:t>
      </w:r>
    </w:p>
    <w:p w14:paraId="20B12583">
      <w:pPr>
        <w:pStyle w:val="3"/>
      </w:pPr>
      <w:r>
        <w:t>Objective</w:t>
      </w:r>
    </w:p>
    <w:p w14:paraId="6AE1F4EF">
      <w:r>
        <w:t>Build a modern, responsive Salesforce UI (Lightning) for event creators, coordinators, attendees, and marketing — using App Builder, Record Pages, LWC, and Apex integrations to deliver a polished UX and fast workflows.</w:t>
      </w:r>
    </w:p>
    <w:p w14:paraId="6314CD2F">
      <w:pPr>
        <w:pStyle w:val="3"/>
      </w:pPr>
      <w:r>
        <w:t>1. Lightning App Builder</w:t>
      </w:r>
    </w:p>
    <w:p w14:paraId="27162C47">
      <w:r>
        <w:t>Purpose: Assemble apps and pages (App Page, Home Page, Record Page) with declarative components.</w:t>
      </w:r>
    </w:p>
    <w:p w14:paraId="0684A64A">
      <w:r>
        <w:t>Guidance:</w:t>
      </w:r>
    </w:p>
    <w:p w14:paraId="77AA0F04">
      <w:r>
        <w:t>- Create a dedicated Event Management App with custom navigation (Events, Attendees, Venues, Reports).</w:t>
      </w:r>
      <w:r>
        <w:br w:type="textWrapping"/>
      </w:r>
      <w:r>
        <w:t>- Use App Page for event dashboards (metrics, upcoming events, registration trends).</w:t>
      </w:r>
      <w:r>
        <w:br w:type="textWrapping"/>
      </w:r>
      <w:r>
        <w:t>- Restrict app visibility via Profiles/Permission Sets.</w:t>
      </w:r>
    </w:p>
    <w:p w14:paraId="501455AC">
      <w:r>
        <w:t>Deliverables:</w:t>
      </w:r>
    </w:p>
    <w:p w14:paraId="79C36E65">
      <w:r>
        <w:t>- Named App: Event Management</w:t>
      </w:r>
      <w:r>
        <w:br w:type="textWrapping"/>
      </w:r>
      <w:r>
        <w:t>- App-level branding (logo, color), default home tab.</w:t>
      </w:r>
      <w:r>
        <w:br w:type="textWrapping"/>
      </w:r>
      <w:r>
        <w:t>- App navigation items: Event__c, Attendee__c, Venue__c, Event Reports, Setup.</w:t>
      </w:r>
    </w:p>
    <w:p w14:paraId="2E31C10E">
      <w:pPr>
        <w:pStyle w:val="3"/>
      </w:pPr>
      <w:r>
        <w:t>2. Record Pages</w:t>
      </w:r>
    </w:p>
    <w:p w14:paraId="4DE80D5A">
      <w:r>
        <w:t>Purpose: Custom layouts for Event and Attendee records.</w:t>
      </w:r>
    </w:p>
    <w:p w14:paraId="4838C878">
      <w:r>
        <w:t>Design:</w:t>
      </w:r>
    </w:p>
    <w:p w14:paraId="50F9FA07">
      <w:r>
        <w:t>- Use record page variants by profile (Organizer vs. Attendee Support).</w:t>
      </w:r>
      <w:r>
        <w:br w:type="textWrapping"/>
      </w:r>
      <w:r>
        <w:t>- Sections: Header, Event Details, Schedule, Attendees, Tasks, Files, Related Actions.</w:t>
      </w:r>
    </w:p>
    <w:p w14:paraId="676DC72B">
      <w:pPr>
        <w:pStyle w:val="3"/>
      </w:pPr>
      <w:r>
        <w:t>3. Tabs</w:t>
      </w:r>
    </w:p>
    <w:p w14:paraId="2B2694EE">
      <w:r>
        <w:t>Purpose: Provide clear top-level navigation inside the App.</w:t>
      </w:r>
    </w:p>
    <w:p w14:paraId="3A51983C">
      <w:r>
        <w:t>Examples:</w:t>
      </w:r>
      <w:r>
        <w:br w:type="textWrapping"/>
      </w:r>
      <w:r>
        <w:t>- Standard tabs: Home, Events, Attendees, Venues, Reports, Dashboards.</w:t>
      </w:r>
      <w:r>
        <w:br w:type="textWrapping"/>
      </w:r>
      <w:r>
        <w:t>- Custom Lightning Page tab for the Event Dashboard.</w:t>
      </w:r>
    </w:p>
    <w:p w14:paraId="78F3B4B0">
      <w:pPr>
        <w:pStyle w:val="3"/>
      </w:pPr>
      <w:r>
        <w:t>4. Home Page Layouts</w:t>
      </w:r>
    </w:p>
    <w:p w14:paraId="2387B937">
      <w:r>
        <w:t>Purpose: Provide role-specific summaries and shortcuts.</w:t>
      </w:r>
    </w:p>
    <w:p w14:paraId="2FE3EDBC">
      <w:r>
        <w:t>Components:</w:t>
      </w:r>
      <w:r>
        <w:br w:type="textWrapping"/>
      </w:r>
      <w:r>
        <w:t>- Event Summary Chart</w:t>
      </w:r>
      <w:r>
        <w:br w:type="textWrapping"/>
      </w:r>
      <w:r>
        <w:t>- Quick Actions</w:t>
      </w:r>
      <w:r>
        <w:br w:type="textWrapping"/>
      </w:r>
      <w:r>
        <w:t>- Recent Items</w:t>
      </w:r>
      <w:r>
        <w:br w:type="textWrapping"/>
      </w:r>
      <w:r>
        <w:t>- KPI Tiles</w:t>
      </w:r>
    </w:p>
    <w:p w14:paraId="53820668">
      <w:r>
        <w:t>Deliverables:</w:t>
      </w:r>
      <w:r>
        <w:br w:type="textWrapping"/>
      </w:r>
      <w:r>
        <w:t>- Two home pages: Organizer Home, Support Home.</w:t>
      </w:r>
    </w:p>
    <w:p w14:paraId="7C2698FB">
      <w:pPr>
        <w:pStyle w:val="3"/>
      </w:pPr>
      <w:r>
        <w:t>5. Utility Bar</w:t>
      </w:r>
    </w:p>
    <w:p w14:paraId="7B5A5909">
      <w:r>
        <w:t>Purpose: Persistent tools accessible from any app page.</w:t>
      </w:r>
    </w:p>
    <w:p w14:paraId="76F36A76">
      <w:r>
        <w:t>Utilities:</w:t>
      </w:r>
      <w:r>
        <w:br w:type="textWrapping"/>
      </w:r>
      <w:r>
        <w:t>- Quick Create Event</w:t>
      </w:r>
      <w:r>
        <w:br w:type="textWrapping"/>
      </w:r>
      <w:r>
        <w:t>- Event Search</w:t>
      </w:r>
      <w:r>
        <w:br w:type="textWrapping"/>
      </w:r>
      <w:r>
        <w:t>- Notification Center</w:t>
      </w:r>
      <w:r>
        <w:br w:type="textWrapping"/>
      </w:r>
      <w:r>
        <w:t>- Countdown Timer</w:t>
      </w:r>
    </w:p>
    <w:p w14:paraId="42588E8D">
      <w:pPr>
        <w:pStyle w:val="3"/>
      </w:pPr>
      <w:r>
        <w:t>6. Lightning Web Components (LWC)</w:t>
      </w:r>
    </w:p>
    <w:p w14:paraId="3C3734F3">
      <w:r>
        <w:t>Purpose: Build reusable, fast UI components.</w:t>
      </w:r>
    </w:p>
    <w:p w14:paraId="578F9A2D">
      <w:r>
        <w:t>Example: eventCard component.</w:t>
      </w:r>
    </w:p>
    <w:p w14:paraId="1D0E6518">
      <w:r>
        <w:t>Deliverables:</w:t>
      </w:r>
      <w:r>
        <w:br w:type="textWrapping"/>
      </w:r>
      <w:r>
        <w:t>- LWC library: eventCard, eventList, attendeeForm, eventDashboard, fileUploader.</w:t>
      </w:r>
    </w:p>
    <w:p w14:paraId="6259E710">
      <w:pPr>
        <w:pStyle w:val="3"/>
      </w:pPr>
      <w:r>
        <w:t>7. Apex with LWC</w:t>
      </w:r>
    </w:p>
    <w:p w14:paraId="114979D1">
      <w:r>
        <w:t>Purpose: Use Apex back-end methods from LWC for complex logic or SOQL not available via wire.</w:t>
      </w:r>
    </w:p>
    <w:p w14:paraId="2620B042">
      <w:r>
        <w:t>Example: EventController.cls with @AuraEnabled methods for event retrieval and registration.</w:t>
      </w:r>
    </w:p>
    <w:p w14:paraId="40738354">
      <w:pPr>
        <w:pStyle w:val="3"/>
      </w:pPr>
      <w:r>
        <w:t>8. Events in LWC</w:t>
      </w:r>
    </w:p>
    <w:p w14:paraId="43978779">
      <w:r>
        <w:t>Purpose: Enable communication between components using custom events or LMS.</w:t>
      </w:r>
    </w:p>
    <w:p w14:paraId="4DCF6A47">
      <w:r>
        <w:t>Types:</w:t>
      </w:r>
      <w:r>
        <w:br w:type="textWrapping"/>
      </w:r>
      <w:r>
        <w:t>- DOM/Custom events</w:t>
      </w:r>
      <w:r>
        <w:br w:type="textWrapping"/>
      </w:r>
      <w:r>
        <w:t>- Lightning Message Service (LMS)</w:t>
      </w:r>
      <w:r>
        <w:br w:type="textWrapping"/>
      </w:r>
      <w:r>
        <w:t>- Platform Events</w:t>
      </w:r>
    </w:p>
    <w:p w14:paraId="11F9C797">
      <w:pPr>
        <w:pStyle w:val="3"/>
      </w:pPr>
      <w:r>
        <w:t>9. Wire Adapters</w:t>
      </w:r>
    </w:p>
    <w:p w14:paraId="7968F09B">
      <w:r>
        <w:t>Purpose: Declarative data retrieval in LWC using cacheable Apex methods.</w:t>
      </w:r>
    </w:p>
    <w:p w14:paraId="6019A686">
      <w:r>
        <w:t>Examples:</w:t>
      </w:r>
      <w:r>
        <w:br w:type="textWrapping"/>
      </w:r>
      <w:r>
        <w:t>- getRecord for record data</w:t>
      </w:r>
      <w:r>
        <w:br w:type="textWrapping"/>
      </w:r>
      <w:r>
        <w:t>- getUpcomingEvents for Apex wired data.</w:t>
      </w:r>
    </w:p>
    <w:p w14:paraId="71F53635">
      <w:pPr>
        <w:pStyle w:val="3"/>
      </w:pPr>
      <w:r>
        <w:t>10. Imperative Apex Calls</w:t>
      </w:r>
    </w:p>
    <w:p w14:paraId="644998AB">
      <w:r>
        <w:t>Purpose: Call non-cacheable Apex (writes, DML, callouts) from LWC.</w:t>
      </w:r>
    </w:p>
    <w:p w14:paraId="5F1746FB">
      <w:r>
        <w:t>Example: registerAttendee Apex method called imperatively to register new attendees.</w:t>
      </w:r>
    </w:p>
    <w:p w14:paraId="70FD1437">
      <w:pPr>
        <w:pStyle w:val="3"/>
      </w:pPr>
      <w:r>
        <w:t>11. Navigation Service</w:t>
      </w:r>
    </w:p>
    <w:p w14:paraId="24360B81">
      <w:r>
        <w:t>Purpose: Navigate programmatically in Lightning Experience and mobile.</w:t>
      </w:r>
    </w:p>
    <w:p w14:paraId="2DA6A7AF">
      <w:r>
        <w:t>Examples:</w:t>
      </w:r>
      <w:r>
        <w:br w:type="textWrapping"/>
      </w:r>
      <w:r>
        <w:t>- Navigate to record view page</w:t>
      </w:r>
      <w:r>
        <w:br w:type="textWrapping"/>
      </w:r>
      <w:r>
        <w:t>- Navigate to named page or app.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C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Yash Patel</cp:lastModifiedBy>
  <dcterms:modified xsi:type="dcterms:W3CDTF">2025-10-17T07:28:35Z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94BCE63286434DF881EC8F2150453C5E_12</vt:lpwstr>
  </property>
</Properties>
</file>